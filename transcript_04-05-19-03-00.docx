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read me file is an example output that was captured from the program using my voice to explain to you the different features that it has where in its current iteration you can start a recording and then when you stop speaking for a couple of seconds or when you press X the program will process your speech and then save it to a document it will give you a toggle to allow you to save it to a document and it will automatically take the text for that session and put it to the clipboard so you can easily paste it as well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